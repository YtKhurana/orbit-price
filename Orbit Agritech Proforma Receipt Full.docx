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752C6BB8" w14:textId="24A1F1C2" w:rsidR="001F6E8D" w:rsidRPr="006223E7" w:rsidRDefault="00657C9F" w:rsidP="006223E7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 w:rsidRPr="006223E7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Proforma Receipt</w:t>
      </w:r>
    </w:p>
    <w:p w14:paraId="0842C9AC" w14:textId="77777777" w:rsidR="00B44182" w:rsidRPr="006223E7" w:rsidRDefault="00B441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FC59D44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Receipt No: ORBIT/2025/</w:t>
      </w:r>
      <w:r>
        <w:rPr>
          <w:rFonts w:ascii="Calibri" w:hAnsi="Calibri" w:cs="Calibri"/>
          <w:lang w:val="en-GB"/>
        </w:rPr>
        <w:t>1/</w:t>
      </w:r>
      <w:r w:rsidRPr="005E7BF0">
        <w:rPr>
          <w:rFonts w:ascii="Calibri" w:hAnsi="Calibri" w:cs="Calibri"/>
        </w:rPr>
        <w:t>{{</w:t>
      </w:r>
      <w:proofErr w:type="spellStart"/>
      <w:r w:rsidRPr="005E7BF0">
        <w:rPr>
          <w:rFonts w:ascii="Calibri" w:hAnsi="Calibri" w:cs="Calibri"/>
        </w:rPr>
        <w:t>receipt_no</w:t>
      </w:r>
      <w:proofErr w:type="spellEnd"/>
      <w:r w:rsidRPr="005E7BF0">
        <w:rPr>
          <w:rFonts w:ascii="Calibri" w:hAnsi="Calibri" w:cs="Calibri"/>
        </w:rPr>
        <w:t>}}</w:t>
      </w:r>
      <w:r>
        <w:rPr>
          <w:rFonts w:ascii="Calibri" w:hAnsi="Calibri" w:cs="Calibri"/>
          <w:lang w:val="en-GB"/>
        </w:rPr>
        <w:tab/>
        <w:t xml:space="preserve">             </w:t>
      </w:r>
      <w:r w:rsidRPr="006223E7">
        <w:rPr>
          <w:rFonts w:ascii="Calibri" w:hAnsi="Calibri" w:cs="Calibri"/>
          <w:lang w:val="en-GB"/>
        </w:rPr>
        <w:t xml:space="preserve">  </w:t>
      </w:r>
      <w:r>
        <w:rPr>
          <w:rFonts w:ascii="Calibri" w:hAnsi="Calibri" w:cs="Calibri"/>
          <w:lang w:val="en-GB"/>
        </w:rPr>
        <w:t xml:space="preserve">                            </w:t>
      </w:r>
      <w:r w:rsidRPr="006223E7">
        <w:rPr>
          <w:rFonts w:ascii="Calibri" w:hAnsi="Calibri" w:cs="Calibri"/>
          <w:lang w:val="en-GB"/>
        </w:rPr>
        <w:t>Date:</w:t>
      </w:r>
      <w:r w:rsidRPr="005E7BF0">
        <w:t xml:space="preserve"> </w:t>
      </w:r>
      <w:r w:rsidRPr="005E7BF0">
        <w:rPr>
          <w:rFonts w:ascii="Calibri" w:hAnsi="Calibri" w:cs="Calibri"/>
        </w:rPr>
        <w:t>{{date}}</w:t>
      </w:r>
    </w:p>
    <w:p w14:paraId="4B2F189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8CE248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Received from:</w:t>
      </w:r>
    </w:p>
    <w:p w14:paraId="475B3AAF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11E732E7" w14:textId="77777777" w:rsidR="00AB6C6E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6D988DE6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1088A36C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64F22B3E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971CE87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Payment Details:</w:t>
      </w:r>
    </w:p>
    <w:p w14:paraId="5E0CE530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Amount Received: ₹</w:t>
      </w:r>
      <w:r>
        <w:rPr>
          <w:rFonts w:ascii="Calibri" w:hAnsi="Calibri" w:cs="Calibri"/>
          <w:lang w:val="en-GB"/>
        </w:rPr>
        <w:t xml:space="preserve"> </w:t>
      </w:r>
      <w:r w:rsidRPr="00542FA4">
        <w:rPr>
          <w:rFonts w:ascii="Calibri" w:hAnsi="Calibri" w:cs="Calibri"/>
          <w:lang w:val="en-GB"/>
        </w:rPr>
        <w:t>{{</w:t>
      </w:r>
      <w:proofErr w:type="spellStart"/>
      <w:r w:rsidRPr="00542FA4">
        <w:rPr>
          <w:rFonts w:ascii="Calibri" w:hAnsi="Calibri" w:cs="Calibri"/>
          <w:lang w:val="en-GB"/>
        </w:rPr>
        <w:t>amount_received</w:t>
      </w:r>
      <w:proofErr w:type="spellEnd"/>
      <w:r w:rsidRPr="00542FA4">
        <w:rPr>
          <w:rFonts w:ascii="Calibri" w:hAnsi="Calibri" w:cs="Calibri"/>
          <w:lang w:val="en-GB"/>
        </w:rPr>
        <w:t>}}</w:t>
      </w:r>
      <w:r w:rsidRPr="006223E7">
        <w:rPr>
          <w:rFonts w:ascii="Calibri" w:hAnsi="Calibri" w:cs="Calibri"/>
          <w:lang w:val="en-GB"/>
        </w:rPr>
        <w:t>/-</w:t>
      </w:r>
    </w:p>
    <w:p w14:paraId="2FC13B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Payment Mode: </w:t>
      </w:r>
      <w:r w:rsidRPr="00264101">
        <w:rPr>
          <w:rFonts w:ascii="Calibri" w:hAnsi="Calibri" w:cs="Calibri"/>
          <w:lang w:val="en-GB"/>
        </w:rPr>
        <w:t>{{</w:t>
      </w:r>
      <w:proofErr w:type="spellStart"/>
      <w:r>
        <w:rPr>
          <w:rFonts w:ascii="Calibri" w:hAnsi="Calibri" w:cs="Calibri"/>
          <w:lang w:val="en-GB"/>
        </w:rPr>
        <w:t>payment</w:t>
      </w:r>
      <w:r w:rsidRPr="00264101">
        <w:rPr>
          <w:rFonts w:ascii="Calibri" w:hAnsi="Calibri" w:cs="Calibri"/>
          <w:lang w:val="en-GB"/>
        </w:rPr>
        <w:t>_</w:t>
      </w:r>
      <w:r>
        <w:rPr>
          <w:rFonts w:ascii="Calibri" w:hAnsi="Calibri" w:cs="Calibri"/>
          <w:lang w:val="en-GB"/>
        </w:rPr>
        <w:t>mode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231862A1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Reference ID (if available):</w:t>
      </w:r>
      <w:r>
        <w:rPr>
          <w:rFonts w:ascii="Calibri" w:hAnsi="Calibri" w:cs="Calibri"/>
          <w:lang w:val="en-GB"/>
        </w:rPr>
        <w:t xml:space="preserve"> </w:t>
      </w:r>
      <w:r w:rsidRPr="00264101">
        <w:rPr>
          <w:rFonts w:ascii="Calibri" w:hAnsi="Calibri" w:cs="Calibri"/>
          <w:lang w:val="en-GB"/>
        </w:rPr>
        <w:t>{{</w:t>
      </w:r>
      <w:proofErr w:type="spellStart"/>
      <w:r w:rsidRPr="00264101">
        <w:rPr>
          <w:rFonts w:ascii="Calibri" w:hAnsi="Calibri" w:cs="Calibri"/>
          <w:lang w:val="en-GB"/>
        </w:rPr>
        <w:t>reference_id</w:t>
      </w:r>
      <w:proofErr w:type="spellEnd"/>
      <w:r w:rsidRPr="00264101">
        <w:rPr>
          <w:rFonts w:ascii="Calibri" w:hAnsi="Calibri" w:cs="Calibri"/>
          <w:lang w:val="en-GB"/>
        </w:rPr>
        <w:t>}}</w:t>
      </w:r>
    </w:p>
    <w:p w14:paraId="798C929A" w14:textId="77777777" w:rsidR="00AB6C6E" w:rsidRPr="006223E7" w:rsidRDefault="00AB6C6E" w:rsidP="00AB6C6E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Date of Payment: </w:t>
      </w:r>
      <w:r w:rsidRPr="00F879F7">
        <w:rPr>
          <w:rFonts w:ascii="Calibri" w:hAnsi="Calibri" w:cs="Calibri"/>
        </w:rPr>
        <w:t>{{</w:t>
      </w:r>
      <w:proofErr w:type="spellStart"/>
      <w:r w:rsidRPr="00F879F7">
        <w:rPr>
          <w:rFonts w:ascii="Calibri" w:hAnsi="Calibri" w:cs="Calibri"/>
        </w:rPr>
        <w:t>payment_date</w:t>
      </w:r>
      <w:proofErr w:type="spellEnd"/>
      <w:r w:rsidRPr="00F879F7">
        <w:rPr>
          <w:rFonts w:ascii="Calibri" w:hAnsi="Calibri" w:cs="Calibri"/>
        </w:rPr>
        <w:t>}}</w:t>
      </w:r>
    </w:p>
    <w:p w14:paraId="31DC8EC4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55DCB11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Towards:</w:t>
      </w:r>
    </w:p>
    <w:p w14:paraId="2A445186" w14:textId="4EC03CEF" w:rsidR="001F6E8D" w:rsidRPr="006223E7" w:rsidRDefault="00732DF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Full Payment</w:t>
      </w:r>
      <w:r w:rsidR="00F879F7" w:rsidRPr="006223E7">
        <w:rPr>
          <w:rFonts w:ascii="Calibri" w:hAnsi="Calibri" w:cs="Calibri"/>
          <w:lang w:val="en-GB"/>
        </w:rPr>
        <w:t xml:space="preserve"> for Orbit PT Pro </w:t>
      </w:r>
      <w:r w:rsidR="00B44182" w:rsidRPr="006223E7">
        <w:rPr>
          <w:rFonts w:ascii="Calibri" w:hAnsi="Calibri" w:cs="Calibri"/>
          <w:lang w:val="en-GB"/>
        </w:rPr>
        <w:t>E</w:t>
      </w:r>
      <w:r w:rsidR="00F879F7" w:rsidRPr="006223E7">
        <w:rPr>
          <w:rFonts w:ascii="Calibri" w:hAnsi="Calibri" w:cs="Calibri"/>
          <w:lang w:val="en-GB"/>
        </w:rPr>
        <w:t xml:space="preserve">lectric </w:t>
      </w:r>
      <w:r w:rsidR="00B44182" w:rsidRPr="006223E7">
        <w:rPr>
          <w:rFonts w:ascii="Calibri" w:hAnsi="Calibri" w:cs="Calibri"/>
          <w:lang w:val="en-GB"/>
        </w:rPr>
        <w:t>P</w:t>
      </w:r>
      <w:r w:rsidR="00F879F7" w:rsidRPr="006223E7">
        <w:rPr>
          <w:rFonts w:ascii="Calibri" w:hAnsi="Calibri" w:cs="Calibri"/>
          <w:lang w:val="en-GB"/>
        </w:rPr>
        <w:t xml:space="preserve">ower </w:t>
      </w:r>
      <w:r w:rsidR="00B44182" w:rsidRPr="006223E7">
        <w:rPr>
          <w:rFonts w:ascii="Calibri" w:hAnsi="Calibri" w:cs="Calibri"/>
          <w:lang w:val="en-GB"/>
        </w:rPr>
        <w:t>T</w:t>
      </w:r>
      <w:r w:rsidR="00F879F7" w:rsidRPr="006223E7">
        <w:rPr>
          <w:rFonts w:ascii="Calibri" w:hAnsi="Calibri" w:cs="Calibri"/>
          <w:lang w:val="en-GB"/>
        </w:rPr>
        <w:t>iller</w:t>
      </w:r>
    </w:p>
    <w:p w14:paraId="19F84F62" w14:textId="2ECECD58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Balance amount of </w:t>
      </w:r>
      <w:r w:rsidR="00732DF3">
        <w:rPr>
          <w:rFonts w:ascii="Calibri" w:hAnsi="Calibri" w:cs="Calibri"/>
          <w:lang w:val="en-GB"/>
        </w:rPr>
        <w:t>Rs. 0</w:t>
      </w:r>
      <w:r w:rsidR="00C27746">
        <w:rPr>
          <w:rFonts w:ascii="Calibri" w:hAnsi="Calibri" w:cs="Calibri"/>
          <w:b/>
          <w:lang w:val="en-GB"/>
        </w:rPr>
        <w:t xml:space="preserve"> </w:t>
      </w:r>
      <w:r w:rsidR="006223E7">
        <w:rPr>
          <w:rFonts w:ascii="Calibri" w:hAnsi="Calibri" w:cs="Calibri"/>
          <w:lang w:val="en-GB"/>
        </w:rPr>
        <w:t>/-</w:t>
      </w:r>
      <w:r w:rsidR="002B2685" w:rsidRPr="006223E7">
        <w:rPr>
          <w:rFonts w:ascii="Calibri" w:hAnsi="Calibri" w:cs="Calibri"/>
          <w:lang w:val="en-GB"/>
        </w:rPr>
        <w:t xml:space="preserve"> </w:t>
      </w:r>
      <w:r w:rsidRPr="006223E7">
        <w:rPr>
          <w:rFonts w:ascii="Calibri" w:hAnsi="Calibri" w:cs="Calibri"/>
          <w:lang w:val="en-GB"/>
        </w:rPr>
        <w:t>to be paid before delivery.</w:t>
      </w:r>
    </w:p>
    <w:p w14:paraId="2E119703" w14:textId="7432413A" w:rsidR="001F6E8D" w:rsidRDefault="00AB6C6E" w:rsidP="006223E7">
      <w:pPr>
        <w:spacing w:before="120"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Delivery date: {{</w:t>
      </w:r>
      <w:proofErr w:type="spellStart"/>
      <w:r>
        <w:rPr>
          <w:rFonts w:ascii="Calibri" w:hAnsi="Calibri"/>
        </w:rPr>
        <w:t>delivery_date</w:t>
      </w:r>
      <w:proofErr w:type="spellEnd"/>
      <w:r>
        <w:rPr>
          <w:rFonts w:ascii="Calibri" w:hAnsi="Calibri"/>
        </w:rPr>
        <w:t>}}</w:t>
      </w:r>
    </w:p>
    <w:p w14:paraId="7989D66F" w14:textId="77777777" w:rsidR="00AB6C6E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DB2C59" w14:textId="77777777" w:rsidR="001F6E8D" w:rsidRPr="006223E7" w:rsidRDefault="00F879F7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Acknowledgement:</w:t>
      </w:r>
    </w:p>
    <w:p w14:paraId="63F56DF1" w14:textId="77777777" w:rsidR="00AB6C6E" w:rsidRDefault="00AB6C6E" w:rsidP="00AB6C6E">
      <w:pPr>
        <w:pStyle w:val="BodyA"/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We acknowledge receipt of the above-mentioned amount as the final installment towards booking of the Orbit PT Pro Electric Power Tiller. This receipt confirms the reservation of your machine. The final invoice will be issued 1 week after full payment and delivery.</w:t>
      </w:r>
    </w:p>
    <w:p w14:paraId="246A4F16" w14:textId="74A494D6" w:rsidR="001F6E8D" w:rsidRPr="006223E7" w:rsidRDefault="00B0096C" w:rsidP="006223E7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3E627AB" wp14:editId="268593E1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001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</w:t>
      </w:r>
      <w:r w:rsidR="00B44182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s</w:t>
      </w:r>
      <w:r w:rsidR="00F879F7"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ed Signatory</w:t>
      </w:r>
      <w:r w:rsidR="00795F1C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59ACB3E3" w14:textId="01F0AEEA" w:rsidR="00C27746" w:rsidRPr="006223E7" w:rsidRDefault="00AB6C6E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eastAsia="Calibri" w:hAnsi="Calibri" w:cs="Calibri"/>
          <w:b/>
          <w:bCs/>
          <w:noProof/>
          <w:color w:val="E36C0A"/>
          <w:u w:color="E36C0A"/>
        </w:rPr>
        <w:drawing>
          <wp:inline distT="0" distB="0" distL="0" distR="0" wp14:anchorId="12205335" wp14:editId="7D24CA01">
            <wp:extent cx="998220" cy="4953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347006" w14:textId="3D0F9DAC" w:rsidR="001F6E8D" w:rsidRDefault="00F879F7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</w:t>
      </w:r>
      <w:r w:rsidR="00B44182" w:rsidRPr="006223E7">
        <w:rPr>
          <w:rFonts w:ascii="Calibri" w:hAnsi="Calibri" w:cs="Calibri"/>
          <w:lang w:val="en-GB"/>
        </w:rPr>
        <w:t xml:space="preserve">Higher </w:t>
      </w:r>
      <w:r w:rsidRPr="006223E7">
        <w:rPr>
          <w:rFonts w:ascii="Calibri" w:hAnsi="Calibri" w:cs="Calibri"/>
          <w:lang w:val="en-GB"/>
        </w:rPr>
        <w:t xml:space="preserve">Orbit </w:t>
      </w:r>
      <w:proofErr w:type="spellStart"/>
      <w:r w:rsidR="00B44182"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703CB67C" w14:textId="7CF1EC32" w:rsidR="006223E7" w:rsidRPr="006223E7" w:rsidRDefault="006223E7" w:rsidP="006223E7">
      <w:pPr>
        <w:tabs>
          <w:tab w:val="left" w:pos="1585"/>
        </w:tabs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GST: </w:t>
      </w:r>
      <w:r w:rsidRPr="006223E7">
        <w:rPr>
          <w:rFonts w:ascii="Calibri" w:hAnsi="Calibri" w:cs="Calibri"/>
          <w:lang w:val="en-GB"/>
        </w:rPr>
        <w:t>27AAHCH1976Q1ZS</w:t>
      </w:r>
    </w:p>
    <w:p w14:paraId="57BA6EF8" w14:textId="6431AF5A" w:rsidR="001F6E8D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130887BF" w14:textId="77777777" w:rsidR="00B44278" w:rsidRDefault="00B44278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69EC14A2" w14:textId="77777777" w:rsidR="00691F82" w:rsidRDefault="00691F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5DC851D9" w14:textId="77777777" w:rsidR="00691F82" w:rsidRDefault="00691F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2D53C404" w14:textId="77777777" w:rsidR="00691F82" w:rsidRDefault="00691F82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37498CE5" w14:textId="12FB33C5" w:rsidR="00691F82" w:rsidRDefault="00955F13" w:rsidP="00691F82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A</w:t>
      </w:r>
      <w:r w:rsidRPr="00955F13"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nnexure</w:t>
      </w:r>
    </w:p>
    <w:tbl>
      <w:tblPr>
        <w:tblW w:w="89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5"/>
        <w:gridCol w:w="3261"/>
      </w:tblGrid>
      <w:tr w:rsidR="00AB6C6E" w:rsidRPr="00EF3FD5" w14:paraId="16753870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E31D2" w14:textId="75EBDD8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A275F" w14:textId="28F841C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AB6C6E" w:rsidRPr="00EF3FD5" w14:paraId="6E3A8A3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2DAC2" w14:textId="1C2297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HP PT Pro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F158C" w14:textId="52625F61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quantity_pt_pro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77C37A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5C243" w14:textId="359E58B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Battery Sets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A7375" w14:textId="317163B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quantity_battery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55EA10B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FEDF1" w14:textId="65093107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Fast Chargers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7FC16" w14:textId="2EB8A55B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quantity_charger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47C3AF15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52705" w14:textId="7DE9E34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Weeding) 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6C6C1" w14:textId="3D968F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quantity_blade_weeding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D520230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091B8" w14:textId="2D1AED93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Sugarcane </w:t>
            </w:r>
            <w:proofErr w:type="gram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Blades(</w:t>
            </w:r>
            <w:proofErr w:type="gram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Earthing-up)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3188F" w14:textId="41229B42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quantity_blade_earthing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DA51108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AB5EB" w14:textId="272BCA34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 Set of 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(5x10)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1C0F9" w14:textId="4C59130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quantity_tyres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73327EA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B546C" w14:textId="0A6CE02B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Toolkit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7805" w14:textId="7A6755DA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quantity_toolkit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076A15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D1309" w14:textId="12932FD2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Ginger Kit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01370" w14:textId="5AF9FE6E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quantity_ginger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86D6007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1D25E" w14:textId="43A2B61A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Seat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404394" w14:textId="5430CBC0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quantity_seat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140755BA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A4207A" w14:textId="6F056973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/>
              </w:rPr>
              <w:t>Jack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7EE440" w14:textId="3DAB65C7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quantity_jack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5AC4ABE5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B483F4" w14:textId="736C46A7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proofErr w:type="spellStart"/>
            <w:r>
              <w:rPr>
                <w:rFonts w:ascii="Calibri" w:hAnsi="Calibri"/>
              </w:rPr>
              <w:t>BuyBack</w:t>
            </w:r>
            <w:proofErr w:type="spellEnd"/>
            <w:r>
              <w:rPr>
                <w:rFonts w:ascii="Calibri" w:hAnsi="Calibri"/>
              </w:rPr>
              <w:t xml:space="preserve"> Guarantee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370B99" w14:textId="1BDF59D3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quantity_buyback_guarantee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0C7A990B" w14:textId="77777777" w:rsidTr="00AB6C6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AE7B19" w14:textId="6285AF5E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243F60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B55B41" w14:textId="3DA5A06F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quantity_front_dead_weight</w:t>
            </w:r>
            <w:proofErr w:type="spellEnd"/>
            <w:r>
              <w:rPr>
                <w:rFonts w:ascii="Calibri" w:hAnsi="Calibri" w:cs="Arial Unicode MS"/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  <w:tr w:rsidR="00AB6C6E" w:rsidRPr="00EF3FD5" w14:paraId="747C7624" w14:textId="77777777" w:rsidTr="00BA2D4E">
        <w:trPr>
          <w:trHeight w:val="315"/>
        </w:trPr>
        <w:tc>
          <w:tcPr>
            <w:tcW w:w="57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DD0792" w14:textId="1608A2C3" w:rsidR="00AB6C6E" w:rsidRPr="00435315" w:rsidRDefault="00AB6C6E" w:rsidP="00AB6C6E">
            <w:pPr>
              <w:spacing w:before="120" w:after="120" w:line="240" w:lineRule="auto"/>
              <w:jc w:val="both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Arial Unicode MS"/>
                <w:color w:val="243F60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Wheel Dead Weight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84859" w14:textId="6458BD8C" w:rsidR="00AB6C6E" w:rsidRPr="00435315" w:rsidRDefault="00AB6C6E" w:rsidP="00AB6C6E">
            <w:pPr>
              <w:spacing w:before="120" w:after="120" w:line="240" w:lineRule="auto"/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{{</w:t>
            </w:r>
            <w:proofErr w:type="spellStart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quantity_wheel_dead_weight</w:t>
            </w:r>
            <w:proofErr w:type="spellEnd"/>
            <w:r>
              <w:rPr>
                <w:color w:val="00000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}}</w:t>
            </w:r>
          </w:p>
        </w:tc>
      </w:tr>
    </w:tbl>
    <w:p w14:paraId="40515C01" w14:textId="6C1FD52E" w:rsidR="001133BB" w:rsidRPr="00955F13" w:rsidRDefault="001133BB" w:rsidP="00955F13">
      <w:pPr>
        <w:rPr>
          <w:lang w:val="en-GB"/>
        </w:rPr>
      </w:pPr>
    </w:p>
    <w:sectPr w:rsidR="001133BB" w:rsidRPr="00955F13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1EB14" w14:textId="77777777" w:rsidR="00662310" w:rsidRDefault="00662310" w:rsidP="0039652B">
      <w:pPr>
        <w:spacing w:after="0" w:line="240" w:lineRule="auto"/>
      </w:pPr>
      <w:r>
        <w:separator/>
      </w:r>
    </w:p>
  </w:endnote>
  <w:endnote w:type="continuationSeparator" w:id="0">
    <w:p w14:paraId="46702E4B" w14:textId="77777777" w:rsidR="00662310" w:rsidRDefault="00662310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1A811" w14:textId="77777777" w:rsidR="00662310" w:rsidRDefault="00662310" w:rsidP="0039652B">
      <w:pPr>
        <w:spacing w:after="0" w:line="240" w:lineRule="auto"/>
      </w:pPr>
      <w:r>
        <w:separator/>
      </w:r>
    </w:p>
  </w:footnote>
  <w:footnote w:type="continuationSeparator" w:id="0">
    <w:p w14:paraId="76829B2C" w14:textId="77777777" w:rsidR="00662310" w:rsidRDefault="00662310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65731305" w:rsidR="0039652B" w:rsidRDefault="00C2774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AD98F0" wp14:editId="699C18A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6109" cy="10587232"/>
          <wp:effectExtent l="0" t="0" r="0" b="5080"/>
          <wp:wrapNone/>
          <wp:docPr id="167210138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10138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078" cy="10626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278EC"/>
    <w:rsid w:val="00034616"/>
    <w:rsid w:val="0006063C"/>
    <w:rsid w:val="000718B4"/>
    <w:rsid w:val="000B1D1C"/>
    <w:rsid w:val="001133BB"/>
    <w:rsid w:val="0015074B"/>
    <w:rsid w:val="001F45B5"/>
    <w:rsid w:val="001F5434"/>
    <w:rsid w:val="001F6E8D"/>
    <w:rsid w:val="0023785C"/>
    <w:rsid w:val="00262501"/>
    <w:rsid w:val="00264101"/>
    <w:rsid w:val="0029639D"/>
    <w:rsid w:val="002B2685"/>
    <w:rsid w:val="0031723E"/>
    <w:rsid w:val="00326F90"/>
    <w:rsid w:val="00347CB7"/>
    <w:rsid w:val="00357F10"/>
    <w:rsid w:val="0036142A"/>
    <w:rsid w:val="0039652B"/>
    <w:rsid w:val="003D2216"/>
    <w:rsid w:val="004321E6"/>
    <w:rsid w:val="00435315"/>
    <w:rsid w:val="00496BA3"/>
    <w:rsid w:val="004F17F9"/>
    <w:rsid w:val="004F3764"/>
    <w:rsid w:val="00542FA4"/>
    <w:rsid w:val="005433B2"/>
    <w:rsid w:val="005501CB"/>
    <w:rsid w:val="00562EE3"/>
    <w:rsid w:val="005E7BF0"/>
    <w:rsid w:val="005F420D"/>
    <w:rsid w:val="005F713D"/>
    <w:rsid w:val="006223E7"/>
    <w:rsid w:val="00657C9F"/>
    <w:rsid w:val="00662310"/>
    <w:rsid w:val="00691F82"/>
    <w:rsid w:val="006A206D"/>
    <w:rsid w:val="007271BB"/>
    <w:rsid w:val="00732DF3"/>
    <w:rsid w:val="00743FA7"/>
    <w:rsid w:val="00782DDB"/>
    <w:rsid w:val="00790F13"/>
    <w:rsid w:val="00795F1C"/>
    <w:rsid w:val="007E4734"/>
    <w:rsid w:val="00823DFC"/>
    <w:rsid w:val="00893D8C"/>
    <w:rsid w:val="008A7E33"/>
    <w:rsid w:val="00955F13"/>
    <w:rsid w:val="00966E6B"/>
    <w:rsid w:val="009B3737"/>
    <w:rsid w:val="009E3053"/>
    <w:rsid w:val="009F0BAA"/>
    <w:rsid w:val="009F4875"/>
    <w:rsid w:val="00A16AC8"/>
    <w:rsid w:val="00A33DAE"/>
    <w:rsid w:val="00A8020E"/>
    <w:rsid w:val="00AA1D8D"/>
    <w:rsid w:val="00AB6C6E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E5EE5"/>
    <w:rsid w:val="00BF037F"/>
    <w:rsid w:val="00C121EE"/>
    <w:rsid w:val="00C27746"/>
    <w:rsid w:val="00CB0664"/>
    <w:rsid w:val="00D25DBC"/>
    <w:rsid w:val="00D426D9"/>
    <w:rsid w:val="00DB15EE"/>
    <w:rsid w:val="00DC2BDA"/>
    <w:rsid w:val="00DC36CE"/>
    <w:rsid w:val="00DC6650"/>
    <w:rsid w:val="00DD3DB1"/>
    <w:rsid w:val="00DE71F3"/>
    <w:rsid w:val="00E048EB"/>
    <w:rsid w:val="00E21FDC"/>
    <w:rsid w:val="00E22D3E"/>
    <w:rsid w:val="00E67B1B"/>
    <w:rsid w:val="00E724E3"/>
    <w:rsid w:val="00E81BDC"/>
    <w:rsid w:val="00E836B4"/>
    <w:rsid w:val="00EB0D47"/>
    <w:rsid w:val="00ED1EE2"/>
    <w:rsid w:val="00EE08FD"/>
    <w:rsid w:val="00EF14F4"/>
    <w:rsid w:val="00EF3FD5"/>
    <w:rsid w:val="00F437BB"/>
    <w:rsid w:val="00F739DE"/>
    <w:rsid w:val="00F75991"/>
    <w:rsid w:val="00F7677B"/>
    <w:rsid w:val="00F83D5E"/>
    <w:rsid w:val="00F879F7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customStyle="1" w:styleId="BodyA">
    <w:name w:val="Body A"/>
    <w:rsid w:val="00AB6C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5</cp:revision>
  <dcterms:created xsi:type="dcterms:W3CDTF">2025-06-16T10:23:00Z</dcterms:created>
  <dcterms:modified xsi:type="dcterms:W3CDTF">2025-07-03T10:19:00Z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