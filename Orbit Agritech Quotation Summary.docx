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5EA20" w14:textId="77777777" w:rsidR="00657C9F" w:rsidRPr="006223E7" w:rsidRDefault="00657C9F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04A97CFB" w14:textId="77777777" w:rsidR="001F6E8D" w:rsidRPr="006223E7" w:rsidRDefault="001F6E8D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73C45ABE" w14:textId="77777777" w:rsidR="006223E7" w:rsidRDefault="006223E7" w:rsidP="006223E7">
      <w:pPr>
        <w:pStyle w:val="Heading2"/>
        <w:spacing w:before="120" w:after="120" w:line="240" w:lineRule="auto"/>
        <w:jc w:val="both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</w:p>
    <w:p w14:paraId="0842C9AC" w14:textId="0417D748" w:rsidR="00B44182" w:rsidRPr="00EB484D" w:rsidRDefault="00EA3813" w:rsidP="00EB484D">
      <w:pPr>
        <w:pStyle w:val="Heading2"/>
        <w:spacing w:before="120" w:after="120" w:line="240" w:lineRule="auto"/>
        <w:jc w:val="center"/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</w:pPr>
      <w:r>
        <w:rPr>
          <w:rFonts w:ascii="Calibri" w:hAnsi="Calibri" w:cs="Calibri"/>
          <w:color w:val="E36C0A" w:themeColor="accent6" w:themeShade="BF"/>
          <w:sz w:val="36"/>
          <w:szCs w:val="36"/>
          <w:lang w:val="en-GB"/>
        </w:rPr>
        <w:t>Quotation Summary</w:t>
      </w:r>
    </w:p>
    <w:p w14:paraId="1A7236AB" w14:textId="61802C7F" w:rsidR="001F6E8D" w:rsidRPr="006223E7" w:rsidRDefault="00EA3813" w:rsidP="006223E7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Quotation</w:t>
      </w:r>
      <w:r w:rsidR="00F879F7" w:rsidRPr="006223E7">
        <w:rPr>
          <w:rFonts w:ascii="Calibri" w:hAnsi="Calibri" w:cs="Calibri"/>
          <w:lang w:val="en-GB"/>
        </w:rPr>
        <w:t xml:space="preserve"> No: ORB</w:t>
      </w:r>
      <w:r w:rsidR="00B44182" w:rsidRPr="006223E7">
        <w:rPr>
          <w:rFonts w:ascii="Calibri" w:hAnsi="Calibri" w:cs="Calibri"/>
          <w:lang w:val="en-GB"/>
        </w:rPr>
        <w:t>IT</w:t>
      </w:r>
      <w:r w:rsidR="00F879F7" w:rsidRPr="006223E7">
        <w:rPr>
          <w:rFonts w:ascii="Calibri" w:hAnsi="Calibri" w:cs="Calibri"/>
          <w:lang w:val="en-GB"/>
        </w:rPr>
        <w:t>/2025/</w:t>
      </w:r>
      <w:r w:rsidR="006223E7">
        <w:rPr>
          <w:rFonts w:ascii="Calibri" w:hAnsi="Calibri" w:cs="Calibri"/>
          <w:lang w:val="en-GB"/>
        </w:rPr>
        <w:t>1/</w:t>
      </w:r>
      <w:r w:rsidR="004A10A3">
        <w:rPr>
          <w:rFonts w:ascii="Calibri" w:hAnsi="Calibri" w:cs="Calibri"/>
          <w:bCs/>
        </w:rPr>
        <w:t>{{</w:t>
      </w:r>
      <w:proofErr w:type="spellStart"/>
      <w:r w:rsidR="004A10A3">
        <w:rPr>
          <w:rFonts w:ascii="Calibri" w:hAnsi="Calibri" w:cs="Calibri"/>
          <w:bCs/>
        </w:rPr>
        <w:t>receipt_no</w:t>
      </w:r>
      <w:proofErr w:type="spellEnd"/>
      <w:r w:rsidR="004A10A3">
        <w:rPr>
          <w:rFonts w:ascii="Calibri" w:hAnsi="Calibri" w:cs="Calibri"/>
          <w:bCs/>
        </w:rPr>
        <w:t>}}</w:t>
      </w:r>
      <w:r w:rsidR="006223E7">
        <w:rPr>
          <w:rFonts w:ascii="Calibri" w:hAnsi="Calibri" w:cs="Calibri"/>
          <w:lang w:val="en-GB"/>
        </w:rPr>
        <w:tab/>
      </w:r>
      <w:r w:rsidR="004A10A3">
        <w:rPr>
          <w:rFonts w:ascii="Calibri" w:hAnsi="Calibri" w:cs="Calibri"/>
          <w:lang w:val="en-GB"/>
        </w:rPr>
        <w:t xml:space="preserve">             </w:t>
      </w:r>
      <w:r w:rsidR="004A10A3" w:rsidRPr="006223E7">
        <w:rPr>
          <w:rFonts w:ascii="Calibri" w:hAnsi="Calibri" w:cs="Calibri"/>
          <w:lang w:val="en-GB"/>
        </w:rPr>
        <w:t xml:space="preserve">  </w:t>
      </w:r>
      <w:r w:rsidR="004A10A3">
        <w:rPr>
          <w:rFonts w:ascii="Calibri" w:hAnsi="Calibri" w:cs="Calibri"/>
          <w:lang w:val="en-GB"/>
        </w:rPr>
        <w:t xml:space="preserve">                            </w:t>
      </w:r>
      <w:r w:rsidR="004A10A3" w:rsidRPr="006223E7">
        <w:rPr>
          <w:rFonts w:ascii="Calibri" w:hAnsi="Calibri" w:cs="Calibri"/>
          <w:lang w:val="en-GB"/>
        </w:rPr>
        <w:t>Date:</w:t>
      </w:r>
      <w:r w:rsidR="004A10A3" w:rsidRPr="005E7BF0">
        <w:t xml:space="preserve"> </w:t>
      </w:r>
      <w:r w:rsidR="004A10A3" w:rsidRPr="005E7BF0">
        <w:rPr>
          <w:rFonts w:ascii="Calibri" w:hAnsi="Calibri" w:cs="Calibri"/>
        </w:rPr>
        <w:t>{{date}}</w:t>
      </w:r>
    </w:p>
    <w:p w14:paraId="2AA7EB87" w14:textId="77777777" w:rsidR="001F6E8D" w:rsidRPr="006223E7" w:rsidRDefault="001F6E8D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0FA82FED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Customer Name: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</w:t>
      </w:r>
      <w:proofErr w:type="spellStart"/>
      <w:r w:rsidRPr="009E3053">
        <w:rPr>
          <w:rFonts w:ascii="Calibri" w:hAnsi="Calibri" w:cs="Calibri"/>
          <w:lang w:val="en-GB"/>
        </w:rPr>
        <w:t>customer_name</w:t>
      </w:r>
      <w:proofErr w:type="spellEnd"/>
      <w:r w:rsidRPr="009E3053">
        <w:rPr>
          <w:rFonts w:ascii="Calibri" w:hAnsi="Calibri" w:cs="Calibri"/>
          <w:lang w:val="en-GB"/>
        </w:rPr>
        <w:t>}}</w:t>
      </w:r>
    </w:p>
    <w:p w14:paraId="424360C1" w14:textId="77777777" w:rsidR="004A10A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Address:</w:t>
      </w:r>
      <w:r>
        <w:rPr>
          <w:rFonts w:ascii="Calibri" w:hAnsi="Calibri" w:cs="Calibri"/>
          <w:lang w:val="en-GB"/>
        </w:rPr>
        <w:t xml:space="preserve"> </w:t>
      </w:r>
      <w:r w:rsidRPr="009E3053">
        <w:rPr>
          <w:rFonts w:ascii="Calibri" w:hAnsi="Calibri" w:cs="Calibri"/>
          <w:lang w:val="en-GB"/>
        </w:rPr>
        <w:t>{{address_line1}}</w:t>
      </w:r>
      <w:r w:rsidRPr="006223E7">
        <w:rPr>
          <w:rFonts w:ascii="Calibri" w:hAnsi="Calibri" w:cs="Calibri"/>
          <w:lang w:val="en-GB"/>
        </w:rPr>
        <w:t xml:space="preserve"> </w:t>
      </w:r>
    </w:p>
    <w:p w14:paraId="2DE394CC" w14:textId="77777777" w:rsidR="004A10A3" w:rsidRPr="006223E7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>Phone Number:</w:t>
      </w:r>
      <w:r>
        <w:rPr>
          <w:rFonts w:ascii="Calibri" w:hAnsi="Calibri" w:cs="Calibri"/>
          <w:lang w:val="en-GB"/>
        </w:rPr>
        <w:t xml:space="preserve"> </w:t>
      </w:r>
      <w:r w:rsidRPr="00347CB7">
        <w:rPr>
          <w:rFonts w:ascii="Calibri" w:hAnsi="Calibri" w:cs="Calibri"/>
          <w:lang w:val="en-GB"/>
        </w:rPr>
        <w:t>{{phone}}</w:t>
      </w:r>
    </w:p>
    <w:p w14:paraId="59E38398" w14:textId="22656506" w:rsidR="00EA3813" w:rsidRDefault="004A10A3" w:rsidP="00F3374F">
      <w:pPr>
        <w:spacing w:before="120" w:after="120" w:line="240" w:lineRule="auto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Email (if available): </w:t>
      </w:r>
      <w:r w:rsidRPr="00542FA4">
        <w:rPr>
          <w:rFonts w:ascii="Calibri" w:hAnsi="Calibri" w:cs="Calibri"/>
          <w:lang w:val="en-GB"/>
        </w:rPr>
        <w:t>{{email}}</w:t>
      </w:r>
    </w:p>
    <w:p w14:paraId="36E62834" w14:textId="77777777" w:rsidR="00303F86" w:rsidRDefault="00303F86" w:rsidP="00F3374F">
      <w:pPr>
        <w:spacing w:before="120" w:after="120" w:line="240" w:lineRule="auto"/>
        <w:rPr>
          <w:rFonts w:ascii="Calibri" w:hAnsi="Calibri" w:cs="Calibri"/>
          <w:lang w:val="en-GB"/>
        </w:rPr>
      </w:pPr>
    </w:p>
    <w:p w14:paraId="5453FBD4" w14:textId="77777777" w:rsidR="00303F86" w:rsidRPr="004A10A3" w:rsidRDefault="00303F86" w:rsidP="00303F86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>Quotation</w:t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Details:</w:t>
      </w:r>
    </w:p>
    <w:p w14:paraId="34F0CED4" w14:textId="77777777" w:rsidR="00303F86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Total Price: {{</w:t>
      </w:r>
      <w:proofErr w:type="spellStart"/>
      <w:r>
        <w:rPr>
          <w:rFonts w:ascii="Calibri" w:hAnsi="Calibri" w:cs="Calibri"/>
          <w:lang w:val="en-GB"/>
        </w:rPr>
        <w:t>total_price</w:t>
      </w:r>
      <w:proofErr w:type="spellEnd"/>
      <w:r>
        <w:rPr>
          <w:rFonts w:ascii="Calibri" w:hAnsi="Calibri" w:cs="Calibri"/>
          <w:lang w:val="en-GB"/>
        </w:rPr>
        <w:t>}}</w:t>
      </w:r>
    </w:p>
    <w:p w14:paraId="153B7A8D" w14:textId="77777777" w:rsidR="00303F86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Subsidy Applied: {{subsidy}}</w:t>
      </w:r>
    </w:p>
    <w:p w14:paraId="3949D2F8" w14:textId="602F5905" w:rsidR="00EB484D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Subsidised Price (All Inclusive): {{</w:t>
      </w:r>
      <w:proofErr w:type="spellStart"/>
      <w:r>
        <w:rPr>
          <w:rFonts w:ascii="Calibri" w:hAnsi="Calibri" w:cs="Calibri"/>
          <w:lang w:val="en-GB"/>
        </w:rPr>
        <w:t>final_price</w:t>
      </w:r>
      <w:proofErr w:type="spellEnd"/>
      <w:r>
        <w:rPr>
          <w:rFonts w:ascii="Calibri" w:hAnsi="Calibri" w:cs="Calibri"/>
          <w:lang w:val="en-GB"/>
        </w:rPr>
        <w:t>}}</w:t>
      </w:r>
    </w:p>
    <w:p w14:paraId="28F34D6C" w14:textId="77777777" w:rsidR="00EB484D" w:rsidRPr="00EB484D" w:rsidRDefault="00EB484D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p w14:paraId="42CA6B4A" w14:textId="49D407DC" w:rsidR="00303F86" w:rsidRPr="006223E7" w:rsidRDefault="00303F86" w:rsidP="00303F86">
      <w:pPr>
        <w:spacing w:before="120" w:after="120" w:line="240" w:lineRule="auto"/>
        <w:jc w:val="both"/>
        <w:rPr>
          <w:rFonts w:ascii="Calibri" w:hAnsi="Calibri" w:cs="Calibri"/>
          <w:b/>
          <w:bCs/>
          <w:color w:val="E36C0A" w:themeColor="accent6" w:themeShade="BF"/>
          <w:lang w:val="en-GB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51836D5F" wp14:editId="3A07AE87">
            <wp:simplePos x="0" y="0"/>
            <wp:positionH relativeFrom="column">
              <wp:posOffset>2598420</wp:posOffset>
            </wp:positionH>
            <wp:positionV relativeFrom="paragraph">
              <wp:posOffset>118110</wp:posOffset>
            </wp:positionV>
            <wp:extent cx="944880" cy="944880"/>
            <wp:effectExtent l="0" t="0" r="7620" b="7620"/>
            <wp:wrapNone/>
            <wp:docPr id="159556245" name="Picture 3" descr="A blue and white circle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2647" name="Picture 3" descr="A blue and white circle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23E7">
        <w:rPr>
          <w:rFonts w:ascii="Calibri" w:hAnsi="Calibri" w:cs="Calibri"/>
          <w:b/>
          <w:bCs/>
          <w:color w:val="E36C0A" w:themeColor="accent6" w:themeShade="BF"/>
          <w:lang w:val="en-GB"/>
        </w:rPr>
        <w:t>Authorised Signatory</w:t>
      </w:r>
      <w:r>
        <w:rPr>
          <w:rFonts w:ascii="Calibri" w:hAnsi="Calibri" w:cs="Calibri"/>
          <w:b/>
          <w:bCs/>
          <w:color w:val="E36C0A" w:themeColor="accent6" w:themeShade="BF"/>
          <w:lang w:val="en-GB"/>
        </w:rPr>
        <w:t xml:space="preserve">      </w:t>
      </w:r>
    </w:p>
    <w:p w14:paraId="6A82C288" w14:textId="77777777" w:rsidR="00303F86" w:rsidRPr="006223E7" w:rsidRDefault="00303F86" w:rsidP="00303F86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3BF42CA" wp14:editId="6B721FBD">
            <wp:extent cx="998220" cy="495300"/>
            <wp:effectExtent l="0" t="0" r="0" b="0"/>
            <wp:docPr id="200526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C204" w14:textId="1804C1B4" w:rsidR="00303F86" w:rsidRDefault="00303F86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  <w:r w:rsidRPr="006223E7">
        <w:rPr>
          <w:rFonts w:ascii="Calibri" w:hAnsi="Calibri" w:cs="Calibri"/>
          <w:lang w:val="en-GB"/>
        </w:rPr>
        <w:t xml:space="preserve">For Higher Orbit </w:t>
      </w:r>
      <w:proofErr w:type="spellStart"/>
      <w:r w:rsidRPr="006223E7">
        <w:rPr>
          <w:rFonts w:ascii="Calibri" w:hAnsi="Calibri" w:cs="Calibri"/>
          <w:lang w:val="en-GB"/>
        </w:rPr>
        <w:t>Agritech</w:t>
      </w:r>
      <w:proofErr w:type="spellEnd"/>
      <w:r w:rsidRPr="006223E7">
        <w:rPr>
          <w:rFonts w:ascii="Calibri" w:hAnsi="Calibri" w:cs="Calibri"/>
          <w:lang w:val="en-GB"/>
        </w:rPr>
        <w:t xml:space="preserve"> </w:t>
      </w:r>
      <w:proofErr w:type="spellStart"/>
      <w:r w:rsidRPr="006223E7">
        <w:rPr>
          <w:rFonts w:ascii="Calibri" w:hAnsi="Calibri" w:cs="Calibri"/>
          <w:lang w:val="en-GB"/>
        </w:rPr>
        <w:t>Pvt.</w:t>
      </w:r>
      <w:proofErr w:type="spellEnd"/>
      <w:r w:rsidRPr="006223E7">
        <w:rPr>
          <w:rFonts w:ascii="Calibri" w:hAnsi="Calibri" w:cs="Calibri"/>
          <w:lang w:val="en-GB"/>
        </w:rPr>
        <w:t xml:space="preserve"> Ltd.</w:t>
      </w:r>
    </w:p>
    <w:p w14:paraId="58886858" w14:textId="77777777" w:rsidR="00EB484D" w:rsidRPr="00F3374F" w:rsidRDefault="00EB484D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tbl>
      <w:tblPr>
        <w:tblW w:w="8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2"/>
        <w:gridCol w:w="4754"/>
      </w:tblGrid>
      <w:tr w:rsidR="004A10A3" w:rsidRPr="00435315" w14:paraId="1C48F0A7" w14:textId="77777777" w:rsidTr="00303F86">
        <w:trPr>
          <w:trHeight w:val="20"/>
        </w:trPr>
        <w:tc>
          <w:tcPr>
            <w:tcW w:w="4222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69DF5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36C08"/>
                <w:lang w:val="en-GB"/>
              </w:rPr>
            </w:pPr>
            <w:r w:rsidRPr="00303F86">
              <w:rPr>
                <w:b/>
                <w:bCs/>
                <w:color w:val="E36C0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Item Name</w:t>
            </w:r>
          </w:p>
        </w:tc>
        <w:tc>
          <w:tcPr>
            <w:tcW w:w="4754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06932D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E36C08"/>
                <w:lang w:val="en-GB"/>
              </w:rPr>
            </w:pPr>
            <w:r w:rsidRPr="00303F86">
              <w:rPr>
                <w:b/>
                <w:bCs/>
                <w:color w:val="E36C08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Quantity</w:t>
            </w:r>
          </w:p>
        </w:tc>
      </w:tr>
      <w:tr w:rsidR="004A10A3" w:rsidRPr="00435315" w14:paraId="7FB2F033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4FF33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 HP PT Pro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F1AC6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quantity_pt_pro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4C8435D7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B5BF4E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Battery Sets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8C0AA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quantity_battery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3A675241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124B28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Fast Chargers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9ED09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quantity_charger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472D48C6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CB553E" w14:textId="25090A89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Set of Sugarcane Blades</w:t>
            </w:r>
            <w:r w:rsid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(Weeding) 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1E5E5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quantity_blade_weeding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4F1C3A6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DB1D1" w14:textId="61A7786D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Set of Sugarcane Blades</w:t>
            </w:r>
            <w:r w:rsid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(Earthing-up)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AB694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quantity_blade_earthing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A5A9D55" w14:textId="77777777" w:rsidTr="00303F86">
        <w:trPr>
          <w:trHeight w:val="3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EB7366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 Set of 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Tyres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(5x10)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6DD74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quantity_tyres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2098BE67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5298D4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Toolkit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BDB369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quantity_toolkit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4BB50D9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CD479E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Ginger Kit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135D7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quantity_ginger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6FC024B9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196334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Seat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FFC1F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quantity_seat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508D5784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94DB5E2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Jack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476F7F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quantity_jack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0CCD01F6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6350DF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BuyBack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Guarantee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2266C2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quantity_buyback_guarantee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26E85BDE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D0F9E8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Front Dead Weight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101451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quantity_front_dead_weight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  <w:tr w:rsidR="004A10A3" w:rsidRPr="00435315" w14:paraId="1992D9EA" w14:textId="77777777" w:rsidTr="00303F86">
        <w:trPr>
          <w:trHeight w:val="20"/>
        </w:trPr>
        <w:tc>
          <w:tcPr>
            <w:tcW w:w="4222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191177" w14:textId="77777777" w:rsidR="004A10A3" w:rsidRPr="00303F86" w:rsidRDefault="004A10A3" w:rsidP="00303F86">
            <w:pPr>
              <w:spacing w:after="0" w:line="240" w:lineRule="auto"/>
              <w:jc w:val="both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7C71FE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Wheel Dead Weight</w:t>
            </w:r>
          </w:p>
        </w:tc>
        <w:tc>
          <w:tcPr>
            <w:tcW w:w="475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BFD673" w14:textId="77777777" w:rsidR="004A10A3" w:rsidRPr="00303F86" w:rsidRDefault="004A10A3" w:rsidP="00303F86">
            <w:pPr>
              <w:spacing w:after="0" w:line="240" w:lineRule="auto"/>
              <w:jc w:val="center"/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quantity_wheel_dead_weight</w:t>
            </w:r>
            <w:proofErr w:type="spellEnd"/>
            <w:r w:rsidRPr="00303F86">
              <w:rPr>
                <w:rFonts w:ascii="Calibri" w:hAnsi="Calibri" w:cs="Arial Unicode MS"/>
                <w:color w:val="000000" w:themeColor="text1"/>
                <w:u w:color="243F6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</w:tr>
    </w:tbl>
    <w:p w14:paraId="48D018F3" w14:textId="5AAAAB8D" w:rsidR="0014151F" w:rsidRDefault="0014151F" w:rsidP="00EB484D">
      <w:pPr>
        <w:spacing w:before="120" w:after="120" w:line="240" w:lineRule="auto"/>
        <w:jc w:val="both"/>
        <w:rPr>
          <w:rFonts w:ascii="Calibri" w:hAnsi="Calibri" w:cs="Calibri"/>
          <w:lang w:val="en-GB"/>
        </w:rPr>
      </w:pPr>
    </w:p>
    <w:sectPr w:rsidR="0014151F" w:rsidSect="0039652B">
      <w:headerReference w:type="default" r:id="rId10"/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E7850" w14:textId="77777777" w:rsidR="003D0197" w:rsidRDefault="003D0197" w:rsidP="0039652B">
      <w:pPr>
        <w:spacing w:after="0" w:line="240" w:lineRule="auto"/>
      </w:pPr>
      <w:r>
        <w:separator/>
      </w:r>
    </w:p>
  </w:endnote>
  <w:endnote w:type="continuationSeparator" w:id="0">
    <w:p w14:paraId="2B1CA8E6" w14:textId="77777777" w:rsidR="003D0197" w:rsidRDefault="003D0197" w:rsidP="0039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61345" w14:textId="77777777" w:rsidR="003D0197" w:rsidRDefault="003D0197" w:rsidP="0039652B">
      <w:pPr>
        <w:spacing w:after="0" w:line="240" w:lineRule="auto"/>
      </w:pPr>
      <w:r>
        <w:separator/>
      </w:r>
    </w:p>
  </w:footnote>
  <w:footnote w:type="continuationSeparator" w:id="0">
    <w:p w14:paraId="5B285370" w14:textId="77777777" w:rsidR="003D0197" w:rsidRDefault="003D0197" w:rsidP="0039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E1687" w14:textId="00117F08" w:rsidR="0039652B" w:rsidRDefault="008D3CE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A42FD05" wp14:editId="70E82998">
          <wp:simplePos x="0" y="0"/>
          <wp:positionH relativeFrom="page">
            <wp:posOffset>0</wp:posOffset>
          </wp:positionH>
          <wp:positionV relativeFrom="page">
            <wp:posOffset>91069</wp:posOffset>
          </wp:positionV>
          <wp:extent cx="7551011" cy="10594109"/>
          <wp:effectExtent l="0" t="0" r="5715" b="0"/>
          <wp:wrapNone/>
          <wp:docPr id="1965788640" name="Picture 1" descr="A screenshot of a cell phon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5788640" name="Picture 1" descr="A screenshot of a cell phone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011" cy="10594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1423477">
    <w:abstractNumId w:val="8"/>
  </w:num>
  <w:num w:numId="2" w16cid:durableId="321741915">
    <w:abstractNumId w:val="6"/>
  </w:num>
  <w:num w:numId="3" w16cid:durableId="1584945564">
    <w:abstractNumId w:val="5"/>
  </w:num>
  <w:num w:numId="4" w16cid:durableId="1391462695">
    <w:abstractNumId w:val="4"/>
  </w:num>
  <w:num w:numId="5" w16cid:durableId="5251804">
    <w:abstractNumId w:val="7"/>
  </w:num>
  <w:num w:numId="6" w16cid:durableId="1945334987">
    <w:abstractNumId w:val="3"/>
  </w:num>
  <w:num w:numId="7" w16cid:durableId="1284654345">
    <w:abstractNumId w:val="2"/>
  </w:num>
  <w:num w:numId="8" w16cid:durableId="1321956715">
    <w:abstractNumId w:val="1"/>
  </w:num>
  <w:num w:numId="9" w16cid:durableId="195324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337"/>
    <w:rsid w:val="00034616"/>
    <w:rsid w:val="0006063C"/>
    <w:rsid w:val="000718B4"/>
    <w:rsid w:val="000B1D1C"/>
    <w:rsid w:val="001133BB"/>
    <w:rsid w:val="0014151F"/>
    <w:rsid w:val="0015074B"/>
    <w:rsid w:val="00150834"/>
    <w:rsid w:val="00190FBA"/>
    <w:rsid w:val="001E3CE8"/>
    <w:rsid w:val="001F45B5"/>
    <w:rsid w:val="001F5434"/>
    <w:rsid w:val="001F6E8D"/>
    <w:rsid w:val="0023785C"/>
    <w:rsid w:val="00262501"/>
    <w:rsid w:val="00264101"/>
    <w:rsid w:val="0029639D"/>
    <w:rsid w:val="002B2685"/>
    <w:rsid w:val="00303F86"/>
    <w:rsid w:val="0031723E"/>
    <w:rsid w:val="00326F90"/>
    <w:rsid w:val="00347CB7"/>
    <w:rsid w:val="00357F10"/>
    <w:rsid w:val="0039652B"/>
    <w:rsid w:val="003D0197"/>
    <w:rsid w:val="004321E6"/>
    <w:rsid w:val="00435315"/>
    <w:rsid w:val="0044453D"/>
    <w:rsid w:val="00496BA3"/>
    <w:rsid w:val="004A10A3"/>
    <w:rsid w:val="004F17F9"/>
    <w:rsid w:val="004F3764"/>
    <w:rsid w:val="00542FA4"/>
    <w:rsid w:val="005433B2"/>
    <w:rsid w:val="005501CB"/>
    <w:rsid w:val="00562EE3"/>
    <w:rsid w:val="005E7BF0"/>
    <w:rsid w:val="005F420D"/>
    <w:rsid w:val="005F713D"/>
    <w:rsid w:val="006223E7"/>
    <w:rsid w:val="00657C9F"/>
    <w:rsid w:val="00691F82"/>
    <w:rsid w:val="006A206D"/>
    <w:rsid w:val="00743FA7"/>
    <w:rsid w:val="00782DDB"/>
    <w:rsid w:val="00795F1C"/>
    <w:rsid w:val="007C71FE"/>
    <w:rsid w:val="007E4734"/>
    <w:rsid w:val="00823DFC"/>
    <w:rsid w:val="00893D8C"/>
    <w:rsid w:val="008A524A"/>
    <w:rsid w:val="008D3CE0"/>
    <w:rsid w:val="00955F13"/>
    <w:rsid w:val="00966E6B"/>
    <w:rsid w:val="009B3737"/>
    <w:rsid w:val="009E3053"/>
    <w:rsid w:val="009F0BAA"/>
    <w:rsid w:val="009F4875"/>
    <w:rsid w:val="00A33DAE"/>
    <w:rsid w:val="00A8020E"/>
    <w:rsid w:val="00A8291B"/>
    <w:rsid w:val="00AA1D8D"/>
    <w:rsid w:val="00B0096C"/>
    <w:rsid w:val="00B016B5"/>
    <w:rsid w:val="00B36D24"/>
    <w:rsid w:val="00B44182"/>
    <w:rsid w:val="00B44278"/>
    <w:rsid w:val="00B46080"/>
    <w:rsid w:val="00B47730"/>
    <w:rsid w:val="00B92B2C"/>
    <w:rsid w:val="00B95286"/>
    <w:rsid w:val="00BA2D4E"/>
    <w:rsid w:val="00BA6F09"/>
    <w:rsid w:val="00BD5C55"/>
    <w:rsid w:val="00BF037F"/>
    <w:rsid w:val="00C121EE"/>
    <w:rsid w:val="00CB0664"/>
    <w:rsid w:val="00CD339A"/>
    <w:rsid w:val="00D25DBC"/>
    <w:rsid w:val="00D426D9"/>
    <w:rsid w:val="00DB15EE"/>
    <w:rsid w:val="00DC2BDA"/>
    <w:rsid w:val="00DC36CE"/>
    <w:rsid w:val="00DD3DB1"/>
    <w:rsid w:val="00DE71F3"/>
    <w:rsid w:val="00E048EB"/>
    <w:rsid w:val="00E21FDC"/>
    <w:rsid w:val="00E22D3E"/>
    <w:rsid w:val="00E67B1B"/>
    <w:rsid w:val="00E724E3"/>
    <w:rsid w:val="00E836B4"/>
    <w:rsid w:val="00EA3813"/>
    <w:rsid w:val="00EB0D47"/>
    <w:rsid w:val="00EB484D"/>
    <w:rsid w:val="00ED1EE2"/>
    <w:rsid w:val="00EE08FD"/>
    <w:rsid w:val="00EF14F4"/>
    <w:rsid w:val="00EF3FD5"/>
    <w:rsid w:val="00F3374F"/>
    <w:rsid w:val="00F437BB"/>
    <w:rsid w:val="00F739DE"/>
    <w:rsid w:val="00F75991"/>
    <w:rsid w:val="00F83D5E"/>
    <w:rsid w:val="00F879F7"/>
    <w:rsid w:val="00FA402C"/>
    <w:rsid w:val="00FB1B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7F0DD"/>
  <w14:defaultImageDpi w14:val="330"/>
  <w15:docId w15:val="{41169724-7816-C64C-A514-E52EB22D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5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435315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1415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Maninder Singh</cp:lastModifiedBy>
  <cp:revision>7</cp:revision>
  <dcterms:created xsi:type="dcterms:W3CDTF">2025-06-23T06:24:00Z</dcterms:created>
  <dcterms:modified xsi:type="dcterms:W3CDTF">2025-07-05T11:06:00Z</dcterms:modified>
  <cp:category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72ffe8b5-44ed-49b1-9d0f-73839d2b9e18</vt:lpwstr>
  </property>
</Properties>
</file>